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БРИФ НА СОЗДАНИЕ ВЕБ-САЙТА / МОБИЛЬНОГО ПРИЛОЖЕНИЯ</w:t>
      </w:r>
    </w:p>
    <w:p>
      <w:pPr>
        <w:pStyle w:val="Heading2"/>
      </w:pPr>
      <w:r>
        <w:t>1. Контактная информация</w:t>
      </w:r>
    </w:p>
    <w:p>
      <w:pPr>
        <w:pStyle w:val="ListBullet"/>
      </w:pPr>
      <w:r>
        <w:t>Имя:</w:t>
      </w:r>
    </w:p>
    <w:p>
      <w:pPr>
        <w:pStyle w:val="ListBullet"/>
      </w:pPr>
      <w:r>
        <w:t>Фамилия:</w:t>
      </w:r>
    </w:p>
    <w:p>
      <w:pPr>
        <w:pStyle w:val="ListBullet"/>
      </w:pPr>
      <w:r>
        <w:t>Компания (если применимо):</w:t>
      </w:r>
    </w:p>
    <w:p>
      <w:pPr>
        <w:pStyle w:val="ListBullet"/>
      </w:pPr>
      <w:r>
        <w:t>Email:</w:t>
      </w:r>
    </w:p>
    <w:p>
      <w:pPr>
        <w:pStyle w:val="ListBullet"/>
      </w:pPr>
      <w:r>
        <w:t>Телефон:</w:t>
      </w:r>
    </w:p>
    <w:p>
      <w:pPr>
        <w:pStyle w:val="Heading2"/>
      </w:pPr>
      <w:r>
        <w:t>2. Общая информация о проекте</w:t>
      </w:r>
    </w:p>
    <w:p>
      <w:pPr>
        <w:pStyle w:val="ListBullet"/>
      </w:pPr>
      <w:r>
        <w:t>Как называется ваш проект?</w:t>
      </w:r>
    </w:p>
    <w:p>
      <w:pPr>
        <w:pStyle w:val="ListBullet"/>
      </w:pPr>
      <w:r>
        <w:t>Опишите основную идею/цель проекта:</w:t>
      </w:r>
    </w:p>
    <w:p>
      <w:pPr>
        <w:pStyle w:val="ListBullet"/>
      </w:pPr>
      <w:r>
        <w:t>Какую проблему решает ваш проект?</w:t>
      </w:r>
    </w:p>
    <w:p>
      <w:pPr>
        <w:pStyle w:val="Heading2"/>
      </w:pPr>
      <w:r>
        <w:t>3. Целевая аудитория</w:t>
      </w:r>
    </w:p>
    <w:p>
      <w:pPr>
        <w:pStyle w:val="ListBullet"/>
      </w:pPr>
      <w:r>
        <w:t>Кто ваши основные пользователи?</w:t>
      </w:r>
    </w:p>
    <w:p>
      <w:pPr>
        <w:pStyle w:val="ListBullet"/>
      </w:pPr>
      <w:r>
        <w:t>Возраст, пол, география, интересы:</w:t>
      </w:r>
    </w:p>
    <w:p>
      <w:pPr>
        <w:pStyle w:val="ListBullet"/>
      </w:pPr>
      <w:r>
        <w:t>Есть ли у вас описание вашей целевой аудитории (покупательские персонажи)?</w:t>
      </w:r>
    </w:p>
    <w:p>
      <w:pPr>
        <w:pStyle w:val="Heading2"/>
      </w:pPr>
      <w:r>
        <w:t>4. Функционал</w:t>
      </w:r>
    </w:p>
    <w:p>
      <w:pPr>
        <w:pStyle w:val="ListBullet"/>
      </w:pPr>
      <w:r>
        <w:t>Какие основные функции должен выполнять веб-сайт/приложение?</w:t>
      </w:r>
    </w:p>
    <w:p>
      <w:pPr>
        <w:pStyle w:val="ListBullet"/>
      </w:pPr>
      <w:r>
        <w:t>Нужен ли вам личный кабинет пользователя?</w:t>
      </w:r>
    </w:p>
    <w:p>
      <w:pPr>
        <w:pStyle w:val="ListBullet"/>
      </w:pPr>
      <w:r>
        <w:t>Какие интеграции требуются (например, платежные системы, CRM, соцсети)?</w:t>
      </w:r>
    </w:p>
    <w:p>
      <w:pPr>
        <w:pStyle w:val="Heading2"/>
      </w:pPr>
      <w:r>
        <w:t>5. Дизайн</w:t>
      </w:r>
    </w:p>
    <w:p>
      <w:pPr>
        <w:pStyle w:val="ListBullet"/>
      </w:pPr>
      <w:r>
        <w:t>Есть ли у вас брендбук или готовый дизайн?</w:t>
      </w:r>
    </w:p>
    <w:p>
      <w:pPr>
        <w:pStyle w:val="ListBullet"/>
      </w:pPr>
      <w:r>
        <w:t>Какие цвета и стиль вы предпочитаете?</w:t>
      </w:r>
    </w:p>
    <w:p>
      <w:pPr>
        <w:pStyle w:val="ListBullet"/>
      </w:pPr>
      <w:r>
        <w:t>Примеры сайтов/приложений, которые вам нравятся:</w:t>
      </w:r>
    </w:p>
    <w:p>
      <w:pPr>
        <w:pStyle w:val="Heading2"/>
      </w:pPr>
      <w:r>
        <w:t>6. Контент</w:t>
      </w:r>
    </w:p>
    <w:p>
      <w:pPr>
        <w:pStyle w:val="ListBullet"/>
      </w:pPr>
      <w:r>
        <w:t>Есть ли у вас готовый текстовый контент и изображения?</w:t>
      </w:r>
    </w:p>
    <w:p>
      <w:pPr>
        <w:pStyle w:val="ListBullet"/>
      </w:pPr>
      <w:r>
        <w:t>Нужна ли помощь в создании контента?</w:t>
      </w:r>
    </w:p>
    <w:p>
      <w:pPr>
        <w:pStyle w:val="Heading2"/>
      </w:pPr>
      <w:r>
        <w:t>7. Технические аспекты</w:t>
      </w:r>
    </w:p>
    <w:p>
      <w:pPr>
        <w:pStyle w:val="ListBullet"/>
      </w:pPr>
      <w:r>
        <w:t>На какой платформе или технологии вы хотите реализовать проект?</w:t>
      </w:r>
    </w:p>
    <w:p>
      <w:pPr>
        <w:pStyle w:val="ListBullet"/>
      </w:pPr>
      <w:r>
        <w:t>Есть ли у вас домен и хостинг?</w:t>
      </w:r>
    </w:p>
    <w:p>
      <w:pPr>
        <w:pStyle w:val="ListBullet"/>
      </w:pPr>
      <w:r>
        <w:t>Планируется ли мобильная версия или отдельное приложение?</w:t>
      </w:r>
    </w:p>
    <w:p>
      <w:pPr>
        <w:pStyle w:val="Heading2"/>
      </w:pPr>
      <w:r>
        <w:t>8. Сроки и бюджет</w:t>
      </w:r>
    </w:p>
    <w:p>
      <w:pPr>
        <w:pStyle w:val="ListBullet"/>
      </w:pPr>
      <w:r>
        <w:t>Какой у вас срок реализации проекта?</w:t>
      </w:r>
    </w:p>
    <w:p>
      <w:pPr>
        <w:pStyle w:val="ListBullet"/>
      </w:pPr>
      <w:r>
        <w:t>Какой бюджет вы готовы выделить на разработку?</w:t>
      </w:r>
    </w:p>
    <w:p>
      <w:pPr>
        <w:pStyle w:val="Heading2"/>
      </w:pPr>
      <w:r>
        <w:t>9. Дополнительные требования</w:t>
      </w:r>
    </w:p>
    <w:p>
      <w:pPr>
        <w:pStyle w:val="ListBullet"/>
      </w:pPr>
      <w:r>
        <w:t>Есть ли особые пожелания или замечания?</w:t>
      </w:r>
    </w:p>
    <w:p>
      <w:pPr>
        <w:pStyle w:val="ListBullet"/>
      </w:pPr>
      <w:r>
        <w:t>Кто будет заниматься поддержкой сайта/приложения после запуска?</w:t>
      </w:r>
    </w:p>
    <w:p>
      <w:pPr>
        <w:pStyle w:val="Heading2"/>
      </w:pPr>
      <w:r>
        <w:t>10. Прочее</w:t>
      </w:r>
    </w:p>
    <w:p>
      <w:pPr>
        <w:pStyle w:val="ListBullet"/>
      </w:pPr>
      <w:r>
        <w:t>Есть ли ещё что-то, что мы должны знать о вашем проекте?</w:t>
      </w:r>
    </w:p>
    <w:p>
      <w:pPr>
        <w:pStyle w:val="Heading2"/>
      </w:pPr>
      <w:r>
        <w:t>---</w:t>
      </w:r>
    </w:p>
    <w:p>
      <w:pPr>
        <w:pStyle w:val="ListBullet"/>
      </w:pPr>
      <w:r>
        <w:t>Заполните этот бриф как можно подробнее, чтобы мы могли понять ваши потребности и предложить оптимальное решение.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